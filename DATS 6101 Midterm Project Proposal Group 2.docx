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28452" w14:textId="760C7820" w:rsidR="00A77B3E" w:rsidRPr="00AB7FC4" w:rsidRDefault="00000000">
      <w:pPr>
        <w:rPr>
          <w:rFonts w:asciiTheme="minorHAnsi" w:hAnsiTheme="minorHAnsi" w:cstheme="minorHAnsi"/>
          <w:b/>
          <w:bCs/>
          <w:sz w:val="24"/>
          <w:szCs w:val="24"/>
        </w:rPr>
      </w:pPr>
      <w:r w:rsidRPr="00AB7FC4">
        <w:rPr>
          <w:rFonts w:asciiTheme="minorHAnsi" w:hAnsiTheme="minorHAnsi" w:cstheme="minorHAnsi"/>
          <w:b/>
          <w:bCs/>
          <w:sz w:val="24"/>
          <w:szCs w:val="24"/>
        </w:rPr>
        <w:t>Name: Abhimanyu Barun, Ambar Pathak, Carrie Magee</w:t>
      </w:r>
    </w:p>
    <w:p w14:paraId="2E0B4257" w14:textId="77777777" w:rsidR="00A77B3E" w:rsidRPr="00AB7FC4" w:rsidRDefault="00000000">
      <w:pPr>
        <w:rPr>
          <w:rFonts w:asciiTheme="minorHAnsi" w:hAnsiTheme="minorHAnsi" w:cstheme="minorHAnsi"/>
          <w:b/>
          <w:bCs/>
          <w:sz w:val="24"/>
          <w:szCs w:val="24"/>
        </w:rPr>
      </w:pPr>
      <w:r w:rsidRPr="00AB7FC4">
        <w:rPr>
          <w:rFonts w:asciiTheme="minorHAnsi" w:hAnsiTheme="minorHAnsi" w:cstheme="minorHAnsi"/>
          <w:b/>
          <w:bCs/>
          <w:sz w:val="24"/>
          <w:szCs w:val="24"/>
        </w:rPr>
        <w:t>Date: 10/05/2022</w:t>
      </w:r>
    </w:p>
    <w:p w14:paraId="00FCC386" w14:textId="77777777" w:rsidR="00A77B3E" w:rsidRPr="00AB7FC4" w:rsidRDefault="00000000">
      <w:pPr>
        <w:rPr>
          <w:rFonts w:asciiTheme="minorHAnsi" w:hAnsiTheme="minorHAnsi" w:cstheme="minorHAnsi"/>
          <w:b/>
          <w:bCs/>
          <w:sz w:val="24"/>
          <w:szCs w:val="24"/>
        </w:rPr>
      </w:pPr>
      <w:r w:rsidRPr="00AB7FC4">
        <w:rPr>
          <w:rFonts w:asciiTheme="minorHAnsi" w:hAnsiTheme="minorHAnsi" w:cstheme="minorHAnsi"/>
          <w:b/>
          <w:bCs/>
          <w:sz w:val="24"/>
          <w:szCs w:val="24"/>
        </w:rPr>
        <w:t>DATS 6101: Introduction to Data Science</w:t>
      </w:r>
    </w:p>
    <w:p w14:paraId="7BE59CD4" w14:textId="77777777" w:rsidR="00A77B3E" w:rsidRPr="00AB7FC4" w:rsidRDefault="00000000">
      <w:pPr>
        <w:rPr>
          <w:rFonts w:asciiTheme="minorHAnsi" w:hAnsiTheme="minorHAnsi" w:cstheme="minorHAnsi"/>
          <w:b/>
          <w:bCs/>
          <w:sz w:val="24"/>
          <w:szCs w:val="24"/>
        </w:rPr>
      </w:pPr>
      <w:r w:rsidRPr="00AB7FC4">
        <w:rPr>
          <w:rFonts w:asciiTheme="minorHAnsi" w:hAnsiTheme="minorHAnsi" w:cstheme="minorHAnsi"/>
          <w:b/>
          <w:bCs/>
          <w:sz w:val="24"/>
          <w:szCs w:val="24"/>
        </w:rPr>
        <w:t>Team 2</w:t>
      </w:r>
    </w:p>
    <w:p w14:paraId="32BE7737" w14:textId="77777777" w:rsidR="00A77B3E" w:rsidRPr="00AB7FC4" w:rsidRDefault="00A77B3E">
      <w:pPr>
        <w:rPr>
          <w:rFonts w:asciiTheme="minorHAnsi" w:hAnsiTheme="minorHAnsi" w:cstheme="minorHAnsi"/>
          <w:sz w:val="24"/>
          <w:szCs w:val="24"/>
        </w:rPr>
      </w:pPr>
    </w:p>
    <w:p w14:paraId="4FF04448" w14:textId="77777777" w:rsidR="00A77B3E" w:rsidRPr="00AB7FC4" w:rsidRDefault="00000000">
      <w:pPr>
        <w:jc w:val="center"/>
        <w:rPr>
          <w:rFonts w:asciiTheme="minorHAnsi" w:hAnsiTheme="minorHAnsi" w:cstheme="minorHAnsi"/>
          <w:b/>
          <w:bCs/>
          <w:sz w:val="24"/>
          <w:szCs w:val="24"/>
        </w:rPr>
      </w:pPr>
      <w:r w:rsidRPr="00AB7FC4">
        <w:rPr>
          <w:rFonts w:asciiTheme="minorHAnsi" w:hAnsiTheme="minorHAnsi" w:cstheme="minorHAnsi"/>
          <w:b/>
          <w:bCs/>
          <w:sz w:val="24"/>
          <w:szCs w:val="24"/>
        </w:rPr>
        <w:t>Topic Proposal</w:t>
      </w:r>
    </w:p>
    <w:p w14:paraId="4F786D0D" w14:textId="77777777" w:rsidR="00A77B3E" w:rsidRDefault="00A77B3E">
      <w:pPr>
        <w:rPr>
          <w:rFonts w:ascii="Georgia" w:hAnsi="Georgia" w:cs="Georgia"/>
          <w:sz w:val="24"/>
          <w:szCs w:val="24"/>
        </w:rPr>
      </w:pPr>
    </w:p>
    <w:p w14:paraId="59FC5EF7" w14:textId="77777777" w:rsidR="00A77B3E" w:rsidRPr="00AB7FC4" w:rsidRDefault="00000000" w:rsidP="00CD6CCE">
      <w:pPr>
        <w:jc w:val="both"/>
        <w:rPr>
          <w:rFonts w:asciiTheme="minorHAnsi" w:hAnsiTheme="minorHAnsi" w:cstheme="minorHAnsi"/>
          <w:sz w:val="24"/>
          <w:szCs w:val="24"/>
        </w:rPr>
      </w:pPr>
      <w:r w:rsidRPr="00AB7FC4">
        <w:rPr>
          <w:rFonts w:asciiTheme="minorHAnsi" w:hAnsiTheme="minorHAnsi" w:cstheme="minorHAnsi"/>
          <w:sz w:val="24"/>
          <w:szCs w:val="24"/>
        </w:rPr>
        <w:t>Is a person's work or financial situation a driver of their happiness? Few people have discussed the relationship between the happiness of a person and job satisfaction or their financial situation. We think that this issue is worthy of further study.</w:t>
      </w:r>
    </w:p>
    <w:p w14:paraId="41D4225D" w14:textId="77777777" w:rsidR="00A77B3E" w:rsidRPr="00AB7FC4" w:rsidRDefault="00000000" w:rsidP="00CD6CCE">
      <w:pPr>
        <w:jc w:val="both"/>
        <w:rPr>
          <w:rFonts w:asciiTheme="minorHAnsi" w:hAnsiTheme="minorHAnsi" w:cstheme="minorHAnsi"/>
          <w:sz w:val="24"/>
          <w:szCs w:val="24"/>
        </w:rPr>
      </w:pPr>
      <w:r w:rsidRPr="00AB7FC4">
        <w:rPr>
          <w:rFonts w:asciiTheme="minorHAnsi" w:hAnsiTheme="minorHAnsi" w:cstheme="minorHAnsi"/>
          <w:sz w:val="24"/>
          <w:szCs w:val="24"/>
        </w:rPr>
        <w:t>We are asking the following SMART question:</w:t>
      </w:r>
    </w:p>
    <w:p w14:paraId="02373490" w14:textId="77777777" w:rsidR="00A77B3E" w:rsidRPr="00AB7FC4" w:rsidRDefault="00A77B3E" w:rsidP="00CD6CCE">
      <w:pPr>
        <w:jc w:val="both"/>
        <w:rPr>
          <w:rFonts w:asciiTheme="minorHAnsi" w:hAnsiTheme="minorHAnsi" w:cstheme="minorHAnsi"/>
          <w:sz w:val="24"/>
          <w:szCs w:val="24"/>
        </w:rPr>
      </w:pPr>
    </w:p>
    <w:p w14:paraId="1AE82592" w14:textId="58F6A9AE" w:rsidR="00A77B3E" w:rsidRPr="00AB7FC4" w:rsidRDefault="00000000" w:rsidP="00CD6CCE">
      <w:pPr>
        <w:jc w:val="both"/>
        <w:rPr>
          <w:rFonts w:asciiTheme="minorHAnsi" w:hAnsiTheme="minorHAnsi" w:cstheme="minorHAnsi"/>
          <w:i/>
          <w:iCs/>
          <w:sz w:val="24"/>
          <w:szCs w:val="24"/>
        </w:rPr>
      </w:pPr>
      <w:r w:rsidRPr="00AB7FC4">
        <w:rPr>
          <w:rFonts w:asciiTheme="minorHAnsi" w:hAnsiTheme="minorHAnsi" w:cstheme="minorHAnsi"/>
          <w:i/>
          <w:iCs/>
          <w:sz w:val="24"/>
          <w:szCs w:val="24"/>
        </w:rPr>
        <w:t>‘How individuals’ level of satisfaction with their job and financial situations relate to their general level of happiness across the U</w:t>
      </w:r>
      <w:r w:rsidR="002B3FAD">
        <w:rPr>
          <w:rFonts w:asciiTheme="minorHAnsi" w:hAnsiTheme="minorHAnsi" w:cstheme="minorHAnsi"/>
          <w:i/>
          <w:iCs/>
          <w:sz w:val="24"/>
          <w:szCs w:val="24"/>
        </w:rPr>
        <w:t>.</w:t>
      </w:r>
      <w:r w:rsidRPr="00AB7FC4">
        <w:rPr>
          <w:rFonts w:asciiTheme="minorHAnsi" w:hAnsiTheme="minorHAnsi" w:cstheme="minorHAnsi"/>
          <w:i/>
          <w:iCs/>
          <w:sz w:val="24"/>
          <w:szCs w:val="24"/>
        </w:rPr>
        <w:t>S</w:t>
      </w:r>
      <w:r w:rsidR="002B3FAD">
        <w:rPr>
          <w:rFonts w:asciiTheme="minorHAnsi" w:hAnsiTheme="minorHAnsi" w:cstheme="minorHAnsi"/>
          <w:i/>
          <w:iCs/>
          <w:sz w:val="24"/>
          <w:szCs w:val="24"/>
        </w:rPr>
        <w:t>.</w:t>
      </w:r>
      <w:r w:rsidRPr="00AB7FC4">
        <w:rPr>
          <w:rFonts w:asciiTheme="minorHAnsi" w:hAnsiTheme="minorHAnsi" w:cstheme="minorHAnsi"/>
          <w:i/>
          <w:iCs/>
          <w:sz w:val="24"/>
          <w:szCs w:val="24"/>
        </w:rPr>
        <w:t>A</w:t>
      </w:r>
      <w:r w:rsidR="002B3FAD">
        <w:rPr>
          <w:rFonts w:asciiTheme="minorHAnsi" w:hAnsiTheme="minorHAnsi" w:cstheme="minorHAnsi"/>
          <w:i/>
          <w:iCs/>
          <w:sz w:val="24"/>
          <w:szCs w:val="24"/>
        </w:rPr>
        <w:t xml:space="preserve">. </w:t>
      </w:r>
      <w:r w:rsidRPr="00AB7FC4">
        <w:rPr>
          <w:rFonts w:asciiTheme="minorHAnsi" w:hAnsiTheme="minorHAnsi" w:cstheme="minorHAnsi"/>
          <w:i/>
          <w:iCs/>
          <w:sz w:val="24"/>
          <w:szCs w:val="24"/>
        </w:rPr>
        <w:t xml:space="preserve">from 1980 to </w:t>
      </w:r>
      <w:r w:rsidR="00CD6CCE" w:rsidRPr="00AB7FC4">
        <w:rPr>
          <w:rFonts w:asciiTheme="minorHAnsi" w:hAnsiTheme="minorHAnsi" w:cstheme="minorHAnsi"/>
          <w:i/>
          <w:iCs/>
          <w:sz w:val="24"/>
          <w:szCs w:val="24"/>
        </w:rPr>
        <w:t>2018’</w:t>
      </w:r>
      <w:r w:rsidRPr="00AB7FC4">
        <w:rPr>
          <w:rFonts w:asciiTheme="minorHAnsi" w:hAnsiTheme="minorHAnsi" w:cstheme="minorHAnsi"/>
          <w:i/>
          <w:iCs/>
          <w:sz w:val="24"/>
          <w:szCs w:val="24"/>
        </w:rPr>
        <w:t>?</w:t>
      </w:r>
    </w:p>
    <w:p w14:paraId="56F620CA" w14:textId="77777777" w:rsidR="00A77B3E" w:rsidRPr="00AB7FC4" w:rsidRDefault="00A77B3E" w:rsidP="00CD6CCE">
      <w:pPr>
        <w:jc w:val="both"/>
        <w:rPr>
          <w:rFonts w:asciiTheme="minorHAnsi" w:hAnsiTheme="minorHAnsi" w:cstheme="minorHAnsi"/>
          <w:sz w:val="24"/>
          <w:szCs w:val="24"/>
        </w:rPr>
      </w:pPr>
    </w:p>
    <w:p w14:paraId="3B54D28E" w14:textId="77777777" w:rsidR="00A77B3E" w:rsidRPr="00AB7FC4" w:rsidRDefault="00000000" w:rsidP="00CD6CCE">
      <w:pPr>
        <w:jc w:val="both"/>
        <w:rPr>
          <w:rFonts w:asciiTheme="minorHAnsi" w:hAnsiTheme="minorHAnsi" w:cstheme="minorHAnsi"/>
          <w:sz w:val="24"/>
          <w:szCs w:val="24"/>
        </w:rPr>
      </w:pPr>
      <w:r w:rsidRPr="00AB7FC4">
        <w:rPr>
          <w:rFonts w:asciiTheme="minorHAnsi" w:hAnsiTheme="minorHAnsi" w:cstheme="minorHAnsi"/>
          <w:sz w:val="24"/>
          <w:szCs w:val="24"/>
        </w:rPr>
        <w:t>The timeline of our data is from 1980–2018, where we will be focusing on the general happiness of a person, work satisfaction, satisfaction with their financial situation, and more. It will provide us with the most complete data for our variables. Our research topic stems from data collected through the General Social Survey, which surveys Americans of various behaviors, attitudes, and attributes. The data has over 54,000 rows of data before any data preprocessing.</w:t>
      </w:r>
    </w:p>
    <w:p w14:paraId="401E5E03" w14:textId="77777777" w:rsidR="00A77B3E" w:rsidRDefault="00A77B3E" w:rsidP="00CD6CCE">
      <w:pPr>
        <w:jc w:val="both"/>
        <w:rPr>
          <w:rFonts w:ascii="Georgia" w:hAnsi="Georgia" w:cs="Georgia"/>
          <w:sz w:val="24"/>
          <w:szCs w:val="24"/>
        </w:rPr>
      </w:pPr>
    </w:p>
    <w:p w14:paraId="68097D6B" w14:textId="77777777" w:rsidR="00A77B3E" w:rsidRDefault="00A77B3E">
      <w:pPr>
        <w:rPr>
          <w:rFonts w:ascii="Georgia" w:hAnsi="Georgia" w:cs="Georgia"/>
          <w:sz w:val="24"/>
          <w:szCs w:val="24"/>
        </w:rPr>
      </w:pPr>
    </w:p>
    <w:p w14:paraId="4F1D5407" w14:textId="77777777" w:rsidR="00A77B3E" w:rsidRDefault="00A77B3E">
      <w:pPr>
        <w:rPr>
          <w:rFonts w:ascii="Georgia" w:hAnsi="Georgia" w:cs="Georgia"/>
          <w:sz w:val="24"/>
          <w:szCs w:val="24"/>
        </w:rPr>
      </w:pPr>
    </w:p>
    <w:p w14:paraId="332D686F" w14:textId="77777777" w:rsidR="00A77B3E" w:rsidRPr="00AB7FC4" w:rsidRDefault="00000000">
      <w:pPr>
        <w:rPr>
          <w:rFonts w:asciiTheme="minorHAnsi" w:hAnsiTheme="minorHAnsi" w:cstheme="minorHAnsi"/>
          <w:sz w:val="24"/>
          <w:szCs w:val="24"/>
        </w:rPr>
      </w:pPr>
      <w:r w:rsidRPr="00AB7FC4">
        <w:rPr>
          <w:rFonts w:asciiTheme="minorHAnsi" w:hAnsiTheme="minorHAnsi" w:cstheme="minorHAnsi"/>
          <w:sz w:val="24"/>
          <w:szCs w:val="24"/>
        </w:rPr>
        <w:t>Here is the link to our dataset:</w:t>
      </w:r>
    </w:p>
    <w:p w14:paraId="700C46A2" w14:textId="77777777" w:rsidR="00A77B3E" w:rsidRPr="00AB7FC4" w:rsidRDefault="00A77B3E">
      <w:pPr>
        <w:rPr>
          <w:rFonts w:asciiTheme="minorHAnsi" w:hAnsiTheme="minorHAnsi" w:cstheme="minorHAnsi"/>
          <w:sz w:val="24"/>
          <w:szCs w:val="24"/>
        </w:rPr>
      </w:pPr>
      <w:hyperlink r:id="rId4" w:history="1">
        <w:r w:rsidR="00000000" w:rsidRPr="00AB7FC4">
          <w:rPr>
            <w:rFonts w:asciiTheme="minorHAnsi" w:hAnsiTheme="minorHAnsi" w:cstheme="minorHAnsi"/>
            <w:color w:val="1155CC"/>
            <w:sz w:val="24"/>
            <w:szCs w:val="24"/>
            <w:u w:val="single"/>
          </w:rPr>
          <w:t>https</w:t>
        </w:r>
      </w:hyperlink>
      <w:hyperlink r:id="rId5" w:history="1">
        <w:r w:rsidR="00000000" w:rsidRPr="00AB7FC4">
          <w:rPr>
            <w:rFonts w:asciiTheme="minorHAnsi" w:hAnsiTheme="minorHAnsi" w:cstheme="minorHAnsi"/>
            <w:color w:val="1155CC"/>
            <w:sz w:val="24"/>
            <w:szCs w:val="24"/>
            <w:u w:val="single"/>
          </w:rPr>
          <w:t>://</w:t>
        </w:r>
      </w:hyperlink>
      <w:hyperlink r:id="rId6" w:history="1">
        <w:r w:rsidR="00000000" w:rsidRPr="00AB7FC4">
          <w:rPr>
            <w:rFonts w:asciiTheme="minorHAnsi" w:hAnsiTheme="minorHAnsi" w:cstheme="minorHAnsi"/>
            <w:color w:val="1155CC"/>
            <w:sz w:val="24"/>
            <w:szCs w:val="24"/>
            <w:u w:val="single"/>
          </w:rPr>
          <w:t>gssdataexplorer</w:t>
        </w:r>
      </w:hyperlink>
      <w:hyperlink r:id="rId7" w:history="1">
        <w:r w:rsidR="00000000" w:rsidRPr="00AB7FC4">
          <w:rPr>
            <w:rFonts w:asciiTheme="minorHAnsi" w:hAnsiTheme="minorHAnsi" w:cstheme="minorHAnsi"/>
            <w:color w:val="1155CC"/>
            <w:sz w:val="24"/>
            <w:szCs w:val="24"/>
            <w:u w:val="single"/>
          </w:rPr>
          <w:t>.</w:t>
        </w:r>
      </w:hyperlink>
      <w:hyperlink r:id="rId8" w:history="1">
        <w:r w:rsidR="00000000" w:rsidRPr="00AB7FC4">
          <w:rPr>
            <w:rFonts w:asciiTheme="minorHAnsi" w:hAnsiTheme="minorHAnsi" w:cstheme="minorHAnsi"/>
            <w:color w:val="1155CC"/>
            <w:sz w:val="24"/>
            <w:szCs w:val="24"/>
            <w:u w:val="single"/>
          </w:rPr>
          <w:t>norc</w:t>
        </w:r>
      </w:hyperlink>
      <w:hyperlink r:id="rId9" w:history="1">
        <w:r w:rsidR="00000000" w:rsidRPr="00AB7FC4">
          <w:rPr>
            <w:rFonts w:asciiTheme="minorHAnsi" w:hAnsiTheme="minorHAnsi" w:cstheme="minorHAnsi"/>
            <w:color w:val="1155CC"/>
            <w:sz w:val="24"/>
            <w:szCs w:val="24"/>
            <w:u w:val="single"/>
          </w:rPr>
          <w:t>.</w:t>
        </w:r>
      </w:hyperlink>
      <w:hyperlink r:id="rId10" w:history="1">
        <w:r w:rsidR="00000000" w:rsidRPr="00AB7FC4">
          <w:rPr>
            <w:rFonts w:asciiTheme="minorHAnsi" w:hAnsiTheme="minorHAnsi" w:cstheme="minorHAnsi"/>
            <w:color w:val="1155CC"/>
            <w:sz w:val="24"/>
            <w:szCs w:val="24"/>
            <w:u w:val="single"/>
          </w:rPr>
          <w:t>org</w:t>
        </w:r>
      </w:hyperlink>
      <w:hyperlink r:id="rId11" w:history="1">
        <w:r w:rsidR="00000000" w:rsidRPr="00AB7FC4">
          <w:rPr>
            <w:rFonts w:asciiTheme="minorHAnsi" w:hAnsiTheme="minorHAnsi" w:cstheme="minorHAnsi"/>
            <w:color w:val="1155CC"/>
            <w:sz w:val="24"/>
            <w:szCs w:val="24"/>
            <w:u w:val="single"/>
          </w:rPr>
          <w:t>/</w:t>
        </w:r>
      </w:hyperlink>
      <w:hyperlink r:id="rId12" w:history="1">
        <w:r w:rsidR="00000000" w:rsidRPr="00AB7FC4">
          <w:rPr>
            <w:rFonts w:asciiTheme="minorHAnsi" w:hAnsiTheme="minorHAnsi" w:cstheme="minorHAnsi"/>
            <w:color w:val="1155CC"/>
            <w:sz w:val="24"/>
            <w:szCs w:val="24"/>
            <w:u w:val="single"/>
          </w:rPr>
          <w:t>home</w:t>
        </w:r>
      </w:hyperlink>
    </w:p>
    <w:p w14:paraId="21FEACAA" w14:textId="77777777" w:rsidR="00A77B3E" w:rsidRPr="00AB7FC4" w:rsidRDefault="00A77B3E">
      <w:pPr>
        <w:rPr>
          <w:rFonts w:asciiTheme="minorHAnsi" w:hAnsiTheme="minorHAnsi" w:cstheme="minorHAnsi"/>
          <w:sz w:val="24"/>
          <w:szCs w:val="24"/>
        </w:rPr>
      </w:pPr>
    </w:p>
    <w:p w14:paraId="4232BA51" w14:textId="77777777" w:rsidR="00A77B3E" w:rsidRPr="00AB7FC4" w:rsidRDefault="00000000">
      <w:pPr>
        <w:rPr>
          <w:rFonts w:asciiTheme="minorHAnsi" w:hAnsiTheme="minorHAnsi" w:cstheme="minorHAnsi"/>
          <w:sz w:val="24"/>
          <w:szCs w:val="24"/>
        </w:rPr>
      </w:pPr>
      <w:r w:rsidRPr="00AB7FC4">
        <w:rPr>
          <w:rFonts w:asciiTheme="minorHAnsi" w:hAnsiTheme="minorHAnsi" w:cstheme="minorHAnsi"/>
          <w:sz w:val="24"/>
          <w:szCs w:val="24"/>
        </w:rPr>
        <w:t xml:space="preserve">Here is the link to our GitHub repository: </w:t>
      </w:r>
      <w:hyperlink r:id="rId13" w:history="1">
        <w:r w:rsidRPr="00AB7FC4">
          <w:rPr>
            <w:rFonts w:asciiTheme="minorHAnsi" w:hAnsiTheme="minorHAnsi" w:cstheme="minorHAnsi"/>
            <w:color w:val="1155CC"/>
            <w:sz w:val="24"/>
            <w:szCs w:val="24"/>
            <w:u w:val="single"/>
          </w:rPr>
          <w:t>https</w:t>
        </w:r>
      </w:hyperlink>
      <w:hyperlink r:id="rId14" w:history="1">
        <w:r w:rsidRPr="00AB7FC4">
          <w:rPr>
            <w:rFonts w:asciiTheme="minorHAnsi" w:hAnsiTheme="minorHAnsi" w:cstheme="minorHAnsi"/>
            <w:color w:val="1155CC"/>
            <w:sz w:val="24"/>
            <w:szCs w:val="24"/>
            <w:u w:val="single"/>
          </w:rPr>
          <w:t>://</w:t>
        </w:r>
      </w:hyperlink>
      <w:hyperlink r:id="rId15" w:history="1">
        <w:r w:rsidRPr="00AB7FC4">
          <w:rPr>
            <w:rFonts w:asciiTheme="minorHAnsi" w:hAnsiTheme="minorHAnsi" w:cstheme="minorHAnsi"/>
            <w:color w:val="1155CC"/>
            <w:sz w:val="24"/>
            <w:szCs w:val="24"/>
            <w:u w:val="single"/>
          </w:rPr>
          <w:t>github</w:t>
        </w:r>
      </w:hyperlink>
      <w:hyperlink r:id="rId16" w:history="1">
        <w:r w:rsidRPr="00AB7FC4">
          <w:rPr>
            <w:rFonts w:asciiTheme="minorHAnsi" w:hAnsiTheme="minorHAnsi" w:cstheme="minorHAnsi"/>
            <w:color w:val="1155CC"/>
            <w:sz w:val="24"/>
            <w:szCs w:val="24"/>
            <w:u w:val="single"/>
          </w:rPr>
          <w:t>.</w:t>
        </w:r>
      </w:hyperlink>
      <w:hyperlink r:id="rId17" w:history="1">
        <w:r w:rsidRPr="00AB7FC4">
          <w:rPr>
            <w:rFonts w:asciiTheme="minorHAnsi" w:hAnsiTheme="minorHAnsi" w:cstheme="minorHAnsi"/>
            <w:color w:val="1155CC"/>
            <w:sz w:val="24"/>
            <w:szCs w:val="24"/>
            <w:u w:val="single"/>
          </w:rPr>
          <w:t>com</w:t>
        </w:r>
      </w:hyperlink>
      <w:hyperlink r:id="rId18" w:history="1">
        <w:r w:rsidRPr="00AB7FC4">
          <w:rPr>
            <w:rFonts w:asciiTheme="minorHAnsi" w:hAnsiTheme="minorHAnsi" w:cstheme="minorHAnsi"/>
            <w:color w:val="1155CC"/>
            <w:sz w:val="24"/>
            <w:szCs w:val="24"/>
            <w:u w:val="single"/>
          </w:rPr>
          <w:t>/</w:t>
        </w:r>
      </w:hyperlink>
      <w:hyperlink r:id="rId19" w:history="1">
        <w:r w:rsidRPr="00AB7FC4">
          <w:rPr>
            <w:rFonts w:asciiTheme="minorHAnsi" w:hAnsiTheme="minorHAnsi" w:cstheme="minorHAnsi"/>
            <w:color w:val="1155CC"/>
            <w:sz w:val="24"/>
            <w:szCs w:val="24"/>
            <w:u w:val="single"/>
          </w:rPr>
          <w:t>mageeca</w:t>
        </w:r>
      </w:hyperlink>
      <w:hyperlink r:id="rId20" w:history="1">
        <w:r w:rsidRPr="00AB7FC4">
          <w:rPr>
            <w:rFonts w:asciiTheme="minorHAnsi" w:hAnsiTheme="minorHAnsi" w:cstheme="minorHAnsi"/>
            <w:color w:val="1155CC"/>
            <w:sz w:val="24"/>
            <w:szCs w:val="24"/>
            <w:u w:val="single"/>
          </w:rPr>
          <w:t>/</w:t>
        </w:r>
      </w:hyperlink>
      <w:hyperlink r:id="rId21" w:history="1">
        <w:r w:rsidRPr="00AB7FC4">
          <w:rPr>
            <w:rFonts w:asciiTheme="minorHAnsi" w:hAnsiTheme="minorHAnsi" w:cstheme="minorHAnsi"/>
            <w:color w:val="1155CC"/>
            <w:sz w:val="24"/>
            <w:szCs w:val="24"/>
            <w:u w:val="single"/>
          </w:rPr>
          <w:t>GROUP</w:t>
        </w:r>
      </w:hyperlink>
      <w:hyperlink r:id="rId22" w:history="1">
        <w:r w:rsidRPr="00AB7FC4">
          <w:rPr>
            <w:rFonts w:asciiTheme="minorHAnsi" w:hAnsiTheme="minorHAnsi" w:cstheme="minorHAnsi"/>
            <w:color w:val="1155CC"/>
            <w:sz w:val="24"/>
            <w:szCs w:val="24"/>
            <w:u w:val="single"/>
          </w:rPr>
          <w:t>2_</w:t>
        </w:r>
      </w:hyperlink>
      <w:hyperlink r:id="rId23" w:history="1">
        <w:r w:rsidRPr="00AB7FC4">
          <w:rPr>
            <w:rFonts w:asciiTheme="minorHAnsi" w:hAnsiTheme="minorHAnsi" w:cstheme="minorHAnsi"/>
            <w:color w:val="1155CC"/>
            <w:sz w:val="24"/>
            <w:szCs w:val="24"/>
            <w:u w:val="single"/>
          </w:rPr>
          <w:t>DATS</w:t>
        </w:r>
      </w:hyperlink>
      <w:hyperlink r:id="rId24" w:history="1">
        <w:r w:rsidRPr="00AB7FC4">
          <w:rPr>
            <w:rFonts w:asciiTheme="minorHAnsi" w:hAnsiTheme="minorHAnsi" w:cstheme="minorHAnsi"/>
            <w:color w:val="1155CC"/>
            <w:sz w:val="24"/>
            <w:szCs w:val="24"/>
            <w:u w:val="single"/>
          </w:rPr>
          <w:t>6101_</w:t>
        </w:r>
      </w:hyperlink>
      <w:hyperlink r:id="rId25" w:history="1">
        <w:r w:rsidRPr="00AB7FC4">
          <w:rPr>
            <w:rFonts w:asciiTheme="minorHAnsi" w:hAnsiTheme="minorHAnsi" w:cstheme="minorHAnsi"/>
            <w:color w:val="1155CC"/>
            <w:sz w:val="24"/>
            <w:szCs w:val="24"/>
            <w:u w:val="single"/>
          </w:rPr>
          <w:t>MIDTERM</w:t>
        </w:r>
      </w:hyperlink>
      <w:hyperlink r:id="rId26" w:history="1">
        <w:r w:rsidRPr="00AB7FC4">
          <w:rPr>
            <w:rFonts w:asciiTheme="minorHAnsi" w:hAnsiTheme="minorHAnsi" w:cstheme="minorHAnsi"/>
            <w:color w:val="1155CC"/>
            <w:sz w:val="24"/>
            <w:szCs w:val="24"/>
            <w:u w:val="single"/>
          </w:rPr>
          <w:t>_</w:t>
        </w:r>
      </w:hyperlink>
      <w:hyperlink r:id="rId27" w:history="1">
        <w:r w:rsidRPr="00AB7FC4">
          <w:rPr>
            <w:rFonts w:asciiTheme="minorHAnsi" w:hAnsiTheme="minorHAnsi" w:cstheme="minorHAnsi"/>
            <w:color w:val="1155CC"/>
            <w:sz w:val="24"/>
            <w:szCs w:val="24"/>
            <w:u w:val="single"/>
          </w:rPr>
          <w:t>PROJECT</w:t>
        </w:r>
      </w:hyperlink>
      <w:r w:rsidRPr="00AB7FC4">
        <w:rPr>
          <w:rFonts w:asciiTheme="minorHAnsi" w:hAnsiTheme="minorHAnsi" w:cstheme="minorHAnsi"/>
          <w:sz w:val="24"/>
          <w:szCs w:val="24"/>
        </w:rPr>
        <w:t xml:space="preserve">. </w:t>
      </w:r>
    </w:p>
    <w:p w14:paraId="2F2296FC" w14:textId="77777777" w:rsidR="00A77B3E" w:rsidRPr="00AB7FC4" w:rsidRDefault="00A77B3E">
      <w:pPr>
        <w:rPr>
          <w:rFonts w:asciiTheme="minorHAnsi" w:hAnsiTheme="minorHAnsi" w:cstheme="minorHAnsi"/>
          <w:sz w:val="24"/>
          <w:szCs w:val="24"/>
        </w:rPr>
      </w:pPr>
    </w:p>
    <w:p w14:paraId="5D07080E" w14:textId="77777777" w:rsidR="00A77B3E" w:rsidRPr="00AB7FC4" w:rsidRDefault="00A77B3E">
      <w:pPr>
        <w:rPr>
          <w:rFonts w:asciiTheme="minorHAnsi" w:hAnsiTheme="minorHAnsi" w:cstheme="minorHAnsi"/>
          <w:sz w:val="24"/>
          <w:szCs w:val="24"/>
        </w:rPr>
      </w:pPr>
    </w:p>
    <w:sectPr w:rsidR="00A77B3E" w:rsidRPr="00AB7FC4">
      <w:pgSz w:w="12240" w:h="15840"/>
      <w:pgMar w:top="1440" w:right="1440" w:bottom="1440" w:left="1440" w:header="720" w:footer="72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2B3FAD"/>
    <w:rsid w:val="00A77B3E"/>
    <w:rsid w:val="00AB7FC4"/>
    <w:rsid w:val="00CA2A55"/>
    <w:rsid w:val="00CD6CCE"/>
    <w:rsid w:val="00D057E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876CD0"/>
  <w14:defaultImageDpi w14:val="0"/>
  <w15:docId w15:val="{EDE1F723-5482-4F0B-9753-AE25D5997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0" w:line="276" w:lineRule="auto"/>
    </w:pPr>
    <w:rPr>
      <w:rFonts w:ascii="Arial" w:hAnsi="Arial" w:cs="Arial"/>
      <w:color w:val="000000"/>
    </w:rPr>
  </w:style>
  <w:style w:type="paragraph" w:styleId="Heading1">
    <w:name w:val="heading 1"/>
    <w:basedOn w:val="Normal"/>
    <w:next w:val="Normal"/>
    <w:link w:val="Heading1Char"/>
    <w:uiPriority w:val="9"/>
    <w:qFormat/>
    <w:rsid w:val="00EF7B96"/>
    <w:pPr>
      <w:keepNext/>
      <w:keepLines/>
      <w:spacing w:before="400" w:after="120" w:line="240" w:lineRule="auto"/>
      <w:outlineLvl w:val="0"/>
    </w:pPr>
    <w:rPr>
      <w:sz w:val="40"/>
      <w:szCs w:val="40"/>
    </w:rPr>
  </w:style>
  <w:style w:type="paragraph" w:styleId="Heading2">
    <w:name w:val="heading 2"/>
    <w:basedOn w:val="Normal"/>
    <w:next w:val="Normal"/>
    <w:link w:val="Heading2Char"/>
    <w:uiPriority w:val="9"/>
    <w:qFormat/>
    <w:rsid w:val="00EF7B96"/>
    <w:pPr>
      <w:keepNext/>
      <w:keepLines/>
      <w:spacing w:before="360" w:after="120" w:line="240" w:lineRule="auto"/>
      <w:outlineLvl w:val="1"/>
    </w:pPr>
    <w:rPr>
      <w:sz w:val="32"/>
      <w:szCs w:val="32"/>
    </w:rPr>
  </w:style>
  <w:style w:type="paragraph" w:styleId="Heading3">
    <w:name w:val="heading 3"/>
    <w:basedOn w:val="Normal"/>
    <w:next w:val="Normal"/>
    <w:link w:val="Heading3Char"/>
    <w:uiPriority w:val="9"/>
    <w:qFormat/>
    <w:rsid w:val="00EF7B96"/>
    <w:pPr>
      <w:keepNext/>
      <w:keepLines/>
      <w:spacing w:before="320" w:after="80" w:line="240" w:lineRule="auto"/>
      <w:outlineLvl w:val="2"/>
    </w:pPr>
    <w:rPr>
      <w:color w:val="434343"/>
      <w:sz w:val="28"/>
      <w:szCs w:val="28"/>
    </w:rPr>
  </w:style>
  <w:style w:type="paragraph" w:styleId="Heading4">
    <w:name w:val="heading 4"/>
    <w:basedOn w:val="Normal"/>
    <w:next w:val="Normal"/>
    <w:link w:val="Heading4Char"/>
    <w:uiPriority w:val="9"/>
    <w:qFormat/>
    <w:rsid w:val="00EF7B96"/>
    <w:pPr>
      <w:keepNext/>
      <w:keepLines/>
      <w:spacing w:before="280" w:after="80" w:line="240" w:lineRule="auto"/>
      <w:outlineLvl w:val="3"/>
    </w:pPr>
    <w:rPr>
      <w:color w:val="666666"/>
      <w:sz w:val="24"/>
      <w:szCs w:val="24"/>
    </w:rPr>
  </w:style>
  <w:style w:type="paragraph" w:styleId="Heading5">
    <w:name w:val="heading 5"/>
    <w:basedOn w:val="Normal"/>
    <w:next w:val="Normal"/>
    <w:link w:val="Heading5Char"/>
    <w:uiPriority w:val="9"/>
    <w:qFormat/>
    <w:rsid w:val="00EF7B96"/>
    <w:pPr>
      <w:keepNext/>
      <w:keepLines/>
      <w:spacing w:before="240" w:after="80" w:line="240" w:lineRule="auto"/>
      <w:outlineLvl w:val="4"/>
    </w:pPr>
    <w:rPr>
      <w:color w:val="666666"/>
    </w:rPr>
  </w:style>
  <w:style w:type="paragraph" w:styleId="Heading6">
    <w:name w:val="heading 6"/>
    <w:basedOn w:val="Normal"/>
    <w:next w:val="Normal"/>
    <w:link w:val="Heading6Char"/>
    <w:uiPriority w:val="9"/>
    <w:qFormat/>
    <w:rsid w:val="00EF7B96"/>
    <w:pPr>
      <w:keepNext/>
      <w:keepLines/>
      <w:spacing w:before="240" w:after="80" w:line="240" w:lineRule="auto"/>
      <w:outlineLvl w:val="5"/>
    </w:pPr>
    <w:rPr>
      <w:i/>
      <w:iCs/>
      <w:color w:val="666666"/>
    </w:rPr>
  </w:style>
  <w:style w:type="character" w:default="1" w:styleId="DefaultParagraphFont">
    <w:name w:val="Default Paragraph Font"/>
    <w:uiPriority w:val="1"/>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color w:val="000000"/>
    </w:rPr>
  </w:style>
  <w:style w:type="paragraph" w:styleId="Title">
    <w:name w:val="Title"/>
    <w:basedOn w:val="Normal"/>
    <w:link w:val="TitleChar"/>
    <w:uiPriority w:val="10"/>
    <w:qFormat/>
    <w:rsid w:val="00EF7B96"/>
    <w:pPr>
      <w:keepNext/>
      <w:keepLines/>
      <w:spacing w:after="60" w:line="240" w:lineRule="auto"/>
    </w:pPr>
    <w:rPr>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b/>
      <w:bCs/>
      <w:color w:val="000000"/>
      <w:kern w:val="28"/>
      <w:sz w:val="32"/>
      <w:szCs w:val="32"/>
    </w:rPr>
  </w:style>
  <w:style w:type="paragraph" w:styleId="Subtitle">
    <w:name w:val="Subtitle"/>
    <w:basedOn w:val="Normal"/>
    <w:link w:val="SubtitleChar"/>
    <w:uiPriority w:val="11"/>
    <w:qFormat/>
    <w:rsid w:val="00EF7B96"/>
    <w:pPr>
      <w:keepNext/>
      <w:keepLines/>
      <w:spacing w:after="320" w:line="240" w:lineRule="auto"/>
    </w:pPr>
    <w:rPr>
      <w:color w:val="666666"/>
      <w:sz w:val="30"/>
      <w:szCs w:val="30"/>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ssdataexplorer.norc.org/home" TargetMode="External"/><Relationship Id="rId13" Type="http://schemas.openxmlformats.org/officeDocument/2006/relationships/hyperlink" Target="https://github.com/mageeca/GROUP2_DATS6101_MIDTERM_PROJECT" TargetMode="External"/><Relationship Id="rId18" Type="http://schemas.openxmlformats.org/officeDocument/2006/relationships/hyperlink" Target="https://github.com/mageeca/GROUP2_DATS6101_MIDTERM_PROJECT" TargetMode="External"/><Relationship Id="rId26" Type="http://schemas.openxmlformats.org/officeDocument/2006/relationships/hyperlink" Target="https://github.com/mageeca/GROUP2_DATS6101_MIDTERM_PROJECT" TargetMode="External"/><Relationship Id="rId3" Type="http://schemas.openxmlformats.org/officeDocument/2006/relationships/webSettings" Target="webSettings.xml"/><Relationship Id="rId21" Type="http://schemas.openxmlformats.org/officeDocument/2006/relationships/hyperlink" Target="https://github.com/mageeca/GROUP2_DATS6101_MIDTERM_PROJECT" TargetMode="External"/><Relationship Id="rId7" Type="http://schemas.openxmlformats.org/officeDocument/2006/relationships/hyperlink" Target="https://gssdataexplorer.norc.org/home" TargetMode="External"/><Relationship Id="rId12" Type="http://schemas.openxmlformats.org/officeDocument/2006/relationships/hyperlink" Target="https://gssdataexplorer.norc.org/home" TargetMode="External"/><Relationship Id="rId17" Type="http://schemas.openxmlformats.org/officeDocument/2006/relationships/hyperlink" Target="https://github.com/mageeca/GROUP2_DATS6101_MIDTERM_PROJECT" TargetMode="External"/><Relationship Id="rId25" Type="http://schemas.openxmlformats.org/officeDocument/2006/relationships/hyperlink" Target="https://github.com/mageeca/GROUP2_DATS6101_MIDTERM_PROJECT" TargetMode="External"/><Relationship Id="rId2" Type="http://schemas.openxmlformats.org/officeDocument/2006/relationships/settings" Target="settings.xml"/><Relationship Id="rId16" Type="http://schemas.openxmlformats.org/officeDocument/2006/relationships/hyperlink" Target="https://github.com/mageeca/GROUP2_DATS6101_MIDTERM_PROJECT" TargetMode="External"/><Relationship Id="rId20" Type="http://schemas.openxmlformats.org/officeDocument/2006/relationships/hyperlink" Target="https://github.com/mageeca/GROUP2_DATS6101_MIDTERM_PROJECT"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ssdataexplorer.norc.org/home" TargetMode="External"/><Relationship Id="rId11" Type="http://schemas.openxmlformats.org/officeDocument/2006/relationships/hyperlink" Target="https://gssdataexplorer.norc.org/home" TargetMode="External"/><Relationship Id="rId24" Type="http://schemas.openxmlformats.org/officeDocument/2006/relationships/hyperlink" Target="https://github.com/mageeca/GROUP2_DATS6101_MIDTERM_PROJECT" TargetMode="External"/><Relationship Id="rId5" Type="http://schemas.openxmlformats.org/officeDocument/2006/relationships/hyperlink" Target="https://gssdataexplorer.norc.org/home" TargetMode="External"/><Relationship Id="rId15" Type="http://schemas.openxmlformats.org/officeDocument/2006/relationships/hyperlink" Target="https://github.com/mageeca/GROUP2_DATS6101_MIDTERM_PROJECT" TargetMode="External"/><Relationship Id="rId23" Type="http://schemas.openxmlformats.org/officeDocument/2006/relationships/hyperlink" Target="https://github.com/mageeca/GROUP2_DATS6101_MIDTERM_PROJECT" TargetMode="External"/><Relationship Id="rId28" Type="http://schemas.openxmlformats.org/officeDocument/2006/relationships/fontTable" Target="fontTable.xml"/><Relationship Id="rId10" Type="http://schemas.openxmlformats.org/officeDocument/2006/relationships/hyperlink" Target="https://gssdataexplorer.norc.org/home" TargetMode="External"/><Relationship Id="rId19" Type="http://schemas.openxmlformats.org/officeDocument/2006/relationships/hyperlink" Target="https://github.com/mageeca/GROUP2_DATS6101_MIDTERM_PROJECT" TargetMode="External"/><Relationship Id="rId4" Type="http://schemas.openxmlformats.org/officeDocument/2006/relationships/hyperlink" Target="https://gssdataexplorer.norc.org/home" TargetMode="External"/><Relationship Id="rId9" Type="http://schemas.openxmlformats.org/officeDocument/2006/relationships/hyperlink" Target="https://gssdataexplorer.norc.org/home" TargetMode="External"/><Relationship Id="rId14" Type="http://schemas.openxmlformats.org/officeDocument/2006/relationships/hyperlink" Target="https://github.com/mageeca/GROUP2_DATS6101_MIDTERM_PROJECT" TargetMode="External"/><Relationship Id="rId22" Type="http://schemas.openxmlformats.org/officeDocument/2006/relationships/hyperlink" Target="https://github.com/mageeca/GROUP2_DATS6101_MIDTERM_PROJECT" TargetMode="External"/><Relationship Id="rId27" Type="http://schemas.openxmlformats.org/officeDocument/2006/relationships/hyperlink" Target="https://github.com/mageeca/GROUP2_DATS6101_MIDTERM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422</Words>
  <Characters>2406</Characters>
  <Application>Microsoft Office Word</Application>
  <DocSecurity>0</DocSecurity>
  <Lines>20</Lines>
  <Paragraphs>5</Paragraphs>
  <ScaleCrop>false</ScaleCrop>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Pathak, Ambar</dc:creator>
  <cp:keywords/>
  <dc:description/>
  <cp:lastModifiedBy>Pathak, Ambar</cp:lastModifiedBy>
  <cp:revision>2</cp:revision>
  <dcterms:created xsi:type="dcterms:W3CDTF">2022-10-06T14:31:00Z</dcterms:created>
  <dcterms:modified xsi:type="dcterms:W3CDTF">2022-10-06T14:31:00Z</dcterms:modified>
</cp:coreProperties>
</file>